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CENTRO UNIVERSITÁRIO UNA</w:t>
      </w:r>
    </w:p>
    <w:p>
      <w:pPr>
        <w:pStyle w:val="Title"/>
        <w:jc w:val="center"/>
      </w:pPr>
      <w:r>
        <w:br/>
        <w:br/>
        <w:t>BOOKS.FY</w:t>
      </w:r>
    </w:p>
    <w:p>
      <w:pPr>
        <w:pStyle w:val="Title"/>
        <w:jc w:val="center"/>
      </w:pPr>
      <w:r>
        <w:t>Documento de Histórias de Usuário</w:t>
      </w:r>
    </w:p>
    <w:p>
      <w:pPr>
        <w:jc w:val="center"/>
      </w:pPr>
      <w:r>
        <w:br/>
        <w:br/>
        <w:t>Equipe: Ícaro Souza, Naubert Renan, Rafael Schneider, Caíque José, José Vitor</w:t>
      </w:r>
    </w:p>
    <w:p>
      <w:r>
        <w:br w:type="page"/>
      </w:r>
    </w:p>
    <w:p>
      <w:pPr>
        <w:pStyle w:val="Heading1"/>
      </w:pPr>
      <w:r>
        <w:t>📘 Documento de Histórias de Usuário</w:t>
      </w:r>
    </w:p>
    <w:p>
      <w:r>
        <w:t>Projeto: BOOKS.FY – Aplicativo de Gerenciamento de Leitura</w:t>
      </w:r>
    </w:p>
    <w:p>
      <w:r>
        <w:t>Versão: 1.0</w:t>
      </w:r>
    </w:p>
    <w:p>
      <w:r>
        <w:t>Data: 30/10/2025</w:t>
      </w:r>
    </w:p>
    <w:p>
      <w:r>
        <w:t>Equipe: Ícaro Souza, Naubert Renan, Rafael Schneider, Caíque José, José Vitor</w:t>
      </w:r>
    </w:p>
    <w:p>
      <w:r>
        <w:br w:type="page"/>
      </w:r>
    </w:p>
    <w:p>
      <w:pPr>
        <w:pStyle w:val="Heading1"/>
      </w:pPr>
      <w:r>
        <w:t>1. Introdução</w:t>
      </w:r>
    </w:p>
    <w:p>
      <w:r>
        <w:t xml:space="preserve">As histórias de usuário descritas a seguir foram elaboradas com base no escopo do projeto BOOKS.FY, </w:t>
        <w:br/>
        <w:t xml:space="preserve">um sistema web destinado à organização pessoal de leituras. O objetivo é detalhar as necessidades e expectativas do </w:t>
        <w:br/>
        <w:t>usuário final, traduzindo-as em requisitos funcionais claros e compreensíveis para a equipe de desenvolvimento.</w:t>
        <w:br/>
        <w:br/>
        <w:t>Cada história de usuário segue o formato:</w:t>
        <w:br/>
        <w:t>Como [tipo de usuário], quero [função desejada] para [benefício esperado].</w:t>
        <w:br/>
        <w:br/>
        <w:t>Cada item também inclui: Critérios de Aceitação, Prioridade (Alta, Média, Baixa) e Status (Planejada / Em desenvolvimento / Concluída).</w:t>
      </w:r>
    </w:p>
    <w:p>
      <w:pPr>
        <w:pStyle w:val="Heading2"/>
      </w:pPr>
      <w:r>
        <w:t>HU01 – Cadastro de Usuário</w:t>
      </w:r>
    </w:p>
    <w:p>
      <w:r>
        <w:t>Como visitante, quero criar uma conta com e-mail e senha, para acessar minhas informações de leitura de forma personalizada.</w:t>
      </w:r>
    </w:p>
    <w:p>
      <w:r>
        <w:t>Critérios de Aceitação:</w:t>
      </w:r>
    </w:p>
    <w:p>
      <w:pPr>
        <w:pStyle w:val="ListBullet"/>
      </w:pPr>
      <w:r>
        <w:t>- O sistema deve validar e-mail e senha obrigatoriamente.</w:t>
      </w:r>
    </w:p>
    <w:p>
      <w:pPr>
        <w:pStyle w:val="ListBullet"/>
      </w:pPr>
      <w:r>
        <w:t>- Mensagem de erro deve aparecer em caso de dados inválidos.</w:t>
      </w:r>
    </w:p>
    <w:p>
      <w:pPr>
        <w:pStyle w:val="ListBullet"/>
      </w:pPr>
      <w:r>
        <w:t>- Cadastro armazenado no banco de dados.</w:t>
      </w:r>
    </w:p>
    <w:p>
      <w:r>
        <w:t>Prioridade: Alta</w:t>
      </w:r>
    </w:p>
    <w:p>
      <w:r>
        <w:t>Status: Concluída</w:t>
      </w:r>
    </w:p>
    <w:p>
      <w:pPr>
        <w:pStyle w:val="Heading2"/>
      </w:pPr>
      <w:r>
        <w:t>HU02 – Login e Autenticação</w:t>
      </w:r>
    </w:p>
    <w:p>
      <w:r>
        <w:t>Como usuário cadastrado, quero fazer login com meu e-mail e senha, para acessar minha biblioteca pessoal e continuar minhas leituras.</w:t>
      </w:r>
    </w:p>
    <w:p>
      <w:r>
        <w:t>Critérios de Aceitação:</w:t>
      </w:r>
    </w:p>
    <w:p>
      <w:pPr>
        <w:pStyle w:val="ListBullet"/>
      </w:pPr>
      <w:r>
        <w:t>- O sistema deve validar credenciais e gerar sessão/autenticação.</w:t>
      </w:r>
    </w:p>
    <w:p>
      <w:pPr>
        <w:pStyle w:val="ListBullet"/>
      </w:pPr>
      <w:r>
        <w:t>- Mensagem de erro em caso de e-mail ou senha incorretos.</w:t>
      </w:r>
    </w:p>
    <w:p>
      <w:r>
        <w:t>Prioridade: Alta</w:t>
      </w:r>
    </w:p>
    <w:p>
      <w:r>
        <w:t>Status: Concluída</w:t>
      </w:r>
    </w:p>
    <w:p>
      <w:pPr>
        <w:pStyle w:val="Heading2"/>
      </w:pPr>
      <w:r>
        <w:t>HU03 – Adicionar Livro Manualmente</w:t>
      </w:r>
    </w:p>
    <w:p>
      <w:r>
        <w:t>Como usuário autenticado, quero cadastrar manualmente um livro informando seus atributos (ISBN, nome, autor, páginas, capítulos, gênero, status e sinopse), para organizar minhas leituras e construir minha biblioteca pessoal.</w:t>
      </w:r>
    </w:p>
    <w:p>
      <w:r>
        <w:t>Critérios de Aceitação:</w:t>
      </w:r>
    </w:p>
    <w:p>
      <w:pPr>
        <w:pStyle w:val="ListBullet"/>
      </w:pPr>
      <w:r>
        <w:t>- Todos os campos obrigatórios devem ser validados.</w:t>
      </w:r>
    </w:p>
    <w:p>
      <w:pPr>
        <w:pStyle w:val="ListBullet"/>
      </w:pPr>
      <w:r>
        <w:t>- O livro é salvo corretamente no banco de dados.</w:t>
      </w:r>
    </w:p>
    <w:p>
      <w:pPr>
        <w:pStyle w:val="ListBullet"/>
      </w:pPr>
      <w:r>
        <w:t>- O usuário visualiza o novo livro em sua lista.</w:t>
      </w:r>
    </w:p>
    <w:p>
      <w:r>
        <w:t>Prioridade: Alta</w:t>
      </w:r>
    </w:p>
    <w:p>
      <w:r>
        <w:t>Status: Em desenvolvimento</w:t>
      </w:r>
    </w:p>
    <w:p>
      <w:pPr>
        <w:pStyle w:val="Heading2"/>
      </w:pPr>
      <w:r>
        <w:t>HU04 – Gerenciar Status de Leitura</w:t>
      </w:r>
    </w:p>
    <w:p>
      <w:r>
        <w:t>Como usuário autenticado, quero alterar o status de um livro (quero ler, lendo, lido), para acompanhar meu progresso de leitura.</w:t>
      </w:r>
    </w:p>
    <w:p>
      <w:r>
        <w:t>Critérios de Aceitação:</w:t>
      </w:r>
    </w:p>
    <w:p>
      <w:pPr>
        <w:pStyle w:val="ListBullet"/>
      </w:pPr>
      <w:r>
        <w:t>- O status deve ser alterado e salvo corretamente.</w:t>
      </w:r>
    </w:p>
    <w:p>
      <w:pPr>
        <w:pStyle w:val="ListBullet"/>
      </w:pPr>
      <w:r>
        <w:t>- A mudança reflete imediatamente na interface.</w:t>
      </w:r>
    </w:p>
    <w:p>
      <w:r>
        <w:t>Prioridade: Alta</w:t>
      </w:r>
    </w:p>
    <w:p>
      <w:r>
        <w:t>Status: Planejada</w:t>
      </w:r>
    </w:p>
    <w:p>
      <w:pPr>
        <w:pStyle w:val="Heading2"/>
      </w:pPr>
      <w:r>
        <w:t>HU05 – Editar Livro Cadastrado</w:t>
      </w:r>
    </w:p>
    <w:p>
      <w:r>
        <w:t>Como usuário autenticado, quero editar informações de um livro cadastrado, para corrigir ou atualizar dados conforme necessário.</w:t>
      </w:r>
    </w:p>
    <w:p>
      <w:r>
        <w:t>Critérios de Aceitação:</w:t>
      </w:r>
    </w:p>
    <w:p>
      <w:pPr>
        <w:pStyle w:val="ListBullet"/>
      </w:pPr>
      <w:r>
        <w:t>- Permitir editar qualquer atributo do livro.</w:t>
      </w:r>
    </w:p>
    <w:p>
      <w:pPr>
        <w:pStyle w:val="ListBullet"/>
      </w:pPr>
      <w:r>
        <w:t>- Exibir mensagem de sucesso após edição.</w:t>
      </w:r>
    </w:p>
    <w:p>
      <w:r>
        <w:t>Prioridade: Média</w:t>
      </w:r>
    </w:p>
    <w:p>
      <w:r>
        <w:t>Status: Planejada</w:t>
      </w:r>
    </w:p>
    <w:p>
      <w:pPr>
        <w:pStyle w:val="Heading2"/>
      </w:pPr>
      <w:r>
        <w:t>HU06 – Excluir Livro</w:t>
      </w:r>
    </w:p>
    <w:p>
      <w:r>
        <w:t>Como usuário autenticado, quero excluir um livro da minha biblioteca, para remover títulos que não desejo mais acompanhar.</w:t>
      </w:r>
    </w:p>
    <w:p>
      <w:r>
        <w:t>Critérios de Aceitação:</w:t>
      </w:r>
    </w:p>
    <w:p>
      <w:pPr>
        <w:pStyle w:val="ListBullet"/>
      </w:pPr>
      <w:r>
        <w:t>- Solicitação de confirmação antes da exclusão.</w:t>
      </w:r>
    </w:p>
    <w:p>
      <w:pPr>
        <w:pStyle w:val="ListBullet"/>
      </w:pPr>
      <w:r>
        <w:t>- O livro deve ser removido definitivamente do banco de dados.</w:t>
      </w:r>
    </w:p>
    <w:p>
      <w:r>
        <w:t>Prioridade: Alta</w:t>
      </w:r>
    </w:p>
    <w:p>
      <w:r>
        <w:t>Status: Planejada</w:t>
      </w:r>
    </w:p>
    <w:p>
      <w:pPr>
        <w:pStyle w:val="Heading2"/>
      </w:pPr>
      <w:r>
        <w:t>HU07 – Pesquisar Livros</w:t>
      </w:r>
    </w:p>
    <w:p>
      <w:r>
        <w:t>Como usuário autenticado, quero pesquisar livros cadastrados por nome, autor ou gênero, para localizar facilmente um livro específico na minha biblioteca.</w:t>
      </w:r>
    </w:p>
    <w:p>
      <w:r>
        <w:t>Critérios de Aceitação:</w:t>
      </w:r>
    </w:p>
    <w:p>
      <w:pPr>
        <w:pStyle w:val="ListBullet"/>
      </w:pPr>
      <w:r>
        <w:t>- A pesquisa deve ser responsiva e retornar resultados filtrados.</w:t>
      </w:r>
    </w:p>
    <w:p>
      <w:pPr>
        <w:pStyle w:val="ListBullet"/>
      </w:pPr>
      <w:r>
        <w:t>- Exibir mensagem quando nenhum livro for encontrado.</w:t>
      </w:r>
    </w:p>
    <w:p>
      <w:r>
        <w:t>Prioridade: Média</w:t>
      </w:r>
    </w:p>
    <w:p>
      <w:r>
        <w:t>Status: Planejada</w:t>
      </w:r>
    </w:p>
    <w:p>
      <w:pPr>
        <w:pStyle w:val="Heading2"/>
      </w:pPr>
      <w:r>
        <w:t>HU08 – Filtrar por Status ou Gênero</w:t>
      </w:r>
    </w:p>
    <w:p>
      <w:r>
        <w:t>Como usuário autenticado, quero filtrar meus livros por status ou gênero, para visualizar apenas os livros que estou lendo, li ou quero ler.</w:t>
      </w:r>
    </w:p>
    <w:p>
      <w:r>
        <w:t>Critérios de Aceitação:</w:t>
      </w:r>
    </w:p>
    <w:p>
      <w:pPr>
        <w:pStyle w:val="ListBullet"/>
      </w:pPr>
      <w:r>
        <w:t>- Filtros aplicáveis sem recarregar a página.</w:t>
      </w:r>
    </w:p>
    <w:p>
      <w:pPr>
        <w:pStyle w:val="ListBullet"/>
      </w:pPr>
      <w:r>
        <w:t>- Possibilidade de limpar filtros facilmente.</w:t>
      </w:r>
    </w:p>
    <w:p>
      <w:r>
        <w:t>Prioridade: Média</w:t>
      </w:r>
    </w:p>
    <w:p>
      <w:r>
        <w:t>Status: Planejada</w:t>
      </w:r>
    </w:p>
    <w:p>
      <w:pPr>
        <w:pStyle w:val="Heading2"/>
      </w:pPr>
      <w:r>
        <w:t>HU09 – Avaliar e Comentar Livros</w:t>
      </w:r>
    </w:p>
    <w:p>
      <w:r>
        <w:t>Como usuário autenticado, quero atribuir notas e comentários aos livros que li, para registrar minhas opiniões e impressões sobre cada leitura.</w:t>
      </w:r>
    </w:p>
    <w:p>
      <w:r>
        <w:t>Critérios de Aceitação:</w:t>
      </w:r>
    </w:p>
    <w:p>
      <w:pPr>
        <w:pStyle w:val="ListBullet"/>
      </w:pPr>
      <w:r>
        <w:t>- Cada livro deve permitir apenas uma avaliação por usuário.</w:t>
      </w:r>
    </w:p>
    <w:p>
      <w:pPr>
        <w:pStyle w:val="ListBullet"/>
      </w:pPr>
      <w:r>
        <w:t>- Campos de comentário e nota obrigatórios.</w:t>
      </w:r>
    </w:p>
    <w:p>
      <w:r>
        <w:t>Prioridade: Média</w:t>
      </w:r>
    </w:p>
    <w:p>
      <w:r>
        <w:t>Status: Planejada</w:t>
      </w:r>
    </w:p>
    <w:p>
      <w:pPr>
        <w:pStyle w:val="Heading2"/>
      </w:pPr>
      <w:r>
        <w:t>HU10 – Visualizar Estatísticas de Leitura</w:t>
      </w:r>
    </w:p>
    <w:p>
      <w:r>
        <w:t>Como usuário autenticado, quero visualizar estatísticas sobre meus livros (quantos li, estou lendo, quero ler, média de notas etc.), para acompanhar meu progresso de leitura ao longo do tempo.</w:t>
      </w:r>
    </w:p>
    <w:p>
      <w:r>
        <w:t>Critérios de Aceitação:</w:t>
      </w:r>
    </w:p>
    <w:p>
      <w:pPr>
        <w:pStyle w:val="ListBullet"/>
      </w:pPr>
      <w:r>
        <w:t>- Dados apresentados de forma gráfica ou resumida.</w:t>
      </w:r>
    </w:p>
    <w:p>
      <w:pPr>
        <w:pStyle w:val="ListBullet"/>
      </w:pPr>
      <w:r>
        <w:t>- Atualização automática conforme o usuário altera status ou avaliações.</w:t>
      </w:r>
    </w:p>
    <w:p>
      <w:r>
        <w:t>Prioridade: Baixa</w:t>
      </w:r>
    </w:p>
    <w:p>
      <w:r>
        <w:t>Status: Planejada</w:t>
      </w:r>
    </w:p>
    <w:p>
      <w:pPr>
        <w:pStyle w:val="Heading2"/>
      </w:pPr>
      <w:r>
        <w:t>HU11 – Compartilhar Livros com Outros Usuários</w:t>
      </w:r>
    </w:p>
    <w:p>
      <w:r>
        <w:t>Como usuário autenticado, quero compartilhar informações sobre um livro com outro usuário do sistema, para indicar leituras interessantes sem criar uma rede social.</w:t>
      </w:r>
    </w:p>
    <w:p>
      <w:r>
        <w:t>Critérios de Aceitação:</w:t>
      </w:r>
    </w:p>
    <w:p>
      <w:pPr>
        <w:pStyle w:val="ListBullet"/>
      </w:pPr>
      <w:r>
        <w:t>- Compartilhamento limitado a troca de informações (sem feed ou comentários públicos).</w:t>
      </w:r>
    </w:p>
    <w:p>
      <w:pPr>
        <w:pStyle w:val="ListBullet"/>
      </w:pPr>
      <w:r>
        <w:t>- Mensagem de confirmação após o envio.</w:t>
      </w:r>
    </w:p>
    <w:p>
      <w:r>
        <w:t>Prioridade: Baixa</w:t>
      </w:r>
    </w:p>
    <w:p>
      <w:r>
        <w:t>Status: Planejada</w:t>
      </w:r>
    </w:p>
    <w:p>
      <w:pPr>
        <w:pStyle w:val="Heading2"/>
      </w:pPr>
      <w:r>
        <w:t>HU12 – Logout</w:t>
      </w:r>
    </w:p>
    <w:p>
      <w:r>
        <w:t>Como usuário autenticado, quero sair da minha conta com segurança, para encerrar minha sessão e proteger minhas informações.</w:t>
      </w:r>
    </w:p>
    <w:p>
      <w:r>
        <w:t>Critérios de Aceitação:</w:t>
      </w:r>
    </w:p>
    <w:p>
      <w:pPr>
        <w:pStyle w:val="ListBullet"/>
      </w:pPr>
      <w:r>
        <w:t>- Sessão encerrada e redirecionamento à página de login.</w:t>
      </w:r>
    </w:p>
    <w:p>
      <w:r>
        <w:t>Prioridade: Alta</w:t>
      </w:r>
    </w:p>
    <w:p>
      <w:r>
        <w:t>Status: Concluída</w:t>
      </w:r>
    </w:p>
    <w:p>
      <w:pPr>
        <w:pStyle w:val="Heading1"/>
      </w:pPr>
      <w:r>
        <w:t>3. Considerações Finais</w:t>
      </w:r>
    </w:p>
    <w:p>
      <w:r>
        <w:t xml:space="preserve">As histórias acima representam as principais interações previstas no escopo do BOOKS.FY. </w:t>
        <w:br/>
        <w:t xml:space="preserve">Elas priorizam a experiência do usuário e a modularização da aplicação, servindo como base para: desenvolvimento incremental, testes automatizados, </w:t>
        <w:br/>
        <w:t>rastreabilidade dos requisitos e documentação técnica do sistema.</w:t>
      </w:r>
    </w:p>
    <w:p>
      <w:pPr>
        <w:pStyle w:val="Heading1"/>
      </w:pPr>
      <w:r>
        <w:t>4. Versões Futuras (Propostas)</w:t>
      </w:r>
    </w:p>
    <w:p>
      <w:r>
        <w:t>- Implementar sistema de backup/exportação da biblioteca pessoal.</w:t>
      </w:r>
    </w:p>
    <w:p>
      <w:r>
        <w:t>- Adicionar modo escuro (Dark Mode).</w:t>
      </w:r>
    </w:p>
    <w:p>
      <w:r>
        <w:t>- Dashboard com metas de leitura mensais.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